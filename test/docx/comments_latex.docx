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This is some </w:t>
      </w:r>
      <w:r>
        <w:t>commented text</w:t>
        <w:commentReference w:id="0"/>
      </w:r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